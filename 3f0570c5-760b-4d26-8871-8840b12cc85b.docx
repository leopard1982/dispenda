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SEM-1sd/1212/1212/2024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Leonel</w:t>
            </w:r>
            <w:r>
              <w:br/>
              <w:t xml:space="preserve">      NIP:</w:t>
              <w:tab/>
              <w:t>214242</w:t>
            </w:r>
            <w:r>
              <w:br/>
              <w:t xml:space="preserve">      Jabatan:</w:t>
              <w:tab/>
              <w:t>BOS 01 KANTOR MENN</w:t>
            </w:r>
          </w:p>
          <w:p>
            <w:r>
              <w:t>2.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2024-05-22 s/d 2024-05-31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>pada tanggal:</w:t>
        <w:tab/>
        <w:tab/>
        <w:t>2024-05-29</w:t>
        <w:br/>
      </w:r>
      <w:r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>Plt. KEPADA BADAN PENGELOLA PENDAPATAN</w:t>
        <w:br/>
      </w:r>
      <w:r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</w:r>
      <w:r>
        <w:rPr>
          <w:u w:val="single"/>
        </w:rPr>
        <w:t>Leonel</w:t>
      </w:r>
      <w:r>
        <w:br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